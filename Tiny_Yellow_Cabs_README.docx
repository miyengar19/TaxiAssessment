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46A32" w14:textId="77777777" w:rsidR="00550062" w:rsidRDefault="00000000">
      <w:pPr>
        <w:pStyle w:val="Title"/>
      </w:pPr>
      <w:r>
        <w:t>Tiny Yellow Cabs</w:t>
      </w:r>
    </w:p>
    <w:p w14:paraId="087B00F8" w14:textId="77777777" w:rsidR="00550062" w:rsidRDefault="00000000">
      <w:r>
        <w:t>Tiny Yellow Cabs is a Python program developed for the Data Engineer interview process at Tinybird. It fetches data from the NYC Yellow Taxi Trips Dataset and allows users to extract a subset based on specific criteria, saving the results in `.parquet` format. For 2024, data from January to June is used.</w:t>
      </w:r>
      <w:r>
        <w:br/>
      </w:r>
    </w:p>
    <w:p w14:paraId="71E0E6DC" w14:textId="77777777" w:rsidR="00550062" w:rsidRDefault="00000000">
      <w:pPr>
        <w:pStyle w:val="Heading1"/>
      </w:pPr>
      <w:r>
        <w:t>Table of Contents</w:t>
      </w:r>
    </w:p>
    <w:p w14:paraId="5C056BAC" w14:textId="77777777" w:rsidR="00550062" w:rsidRDefault="00000000">
      <w:r>
        <w:t>1. Installation</w:t>
      </w:r>
      <w:r>
        <w:br/>
        <w:t>2. Cloning the Repository</w:t>
      </w:r>
      <w:r>
        <w:br/>
        <w:t>3. Running the Program</w:t>
      </w:r>
      <w:r>
        <w:br/>
        <w:t>4. Project Approach</w:t>
      </w:r>
      <w:r>
        <w:br/>
        <w:t>5. Dataset Considerations</w:t>
      </w:r>
      <w:r>
        <w:br/>
        <w:t>6. Helpful Resources</w:t>
      </w:r>
    </w:p>
    <w:p w14:paraId="7FE34E2F" w14:textId="3A2FCC84" w:rsidR="00D241B4" w:rsidRDefault="00D241B4" w:rsidP="00D241B4">
      <w:pPr>
        <w:pStyle w:val="Heading2"/>
      </w:pPr>
      <w:r>
        <w:t>Scope</w:t>
      </w:r>
    </w:p>
    <w:p w14:paraId="071FB9DF" w14:textId="77777777" w:rsidR="00D241B4" w:rsidRPr="00D241B4" w:rsidRDefault="00D241B4" w:rsidP="00D241B4"/>
    <w:p w14:paraId="30E33436" w14:textId="02CFA0D6" w:rsidR="00D241B4" w:rsidRPr="00D241B4" w:rsidRDefault="00000000" w:rsidP="00D241B4">
      <w:pPr>
        <w:pStyle w:val="Heading1"/>
      </w:pPr>
      <w:r>
        <w:t>Project Approach</w:t>
      </w:r>
    </w:p>
    <w:p w14:paraId="007371C4" w14:textId="77777777" w:rsidR="00550062" w:rsidRDefault="00000000">
      <w:pPr>
        <w:pStyle w:val="Heading2"/>
      </w:pPr>
      <w:r>
        <w:t>Ingestion Process</w:t>
      </w:r>
    </w:p>
    <w:p w14:paraId="67E02D77" w14:textId="77777777" w:rsidR="00550062" w:rsidRDefault="00000000">
      <w:r>
        <w:t>- **Ingestion.py** loads the data into a PostgreSQL database and processes records from `.parquet` files.</w:t>
      </w:r>
      <w:r>
        <w:br/>
        <w:t>- The script validates and inserts the data into a table named `yellow_tripdata_total_records`.</w:t>
      </w:r>
    </w:p>
    <w:p w14:paraId="1E3D1017" w14:textId="77777777" w:rsidR="00550062" w:rsidRDefault="00000000">
      <w:pPr>
        <w:pStyle w:val="Heading2"/>
      </w:pPr>
      <w:r>
        <w:t>Data Retrieval</w:t>
      </w:r>
    </w:p>
    <w:p w14:paraId="5EA1E0C6" w14:textId="77777777" w:rsidR="00D241B4" w:rsidRDefault="00D241B4" w:rsidP="00D241B4">
      <w:pPr>
        <w:pStyle w:val="NormalWeb"/>
        <w:numPr>
          <w:ilvl w:val="0"/>
          <w:numId w:val="10"/>
        </w:numPr>
      </w:pPr>
      <w:r>
        <w:rPr>
          <w:rStyle w:val="Strong"/>
        </w:rPr>
        <w:t>Fetching total record count</w:t>
      </w:r>
      <w:r>
        <w:t xml:space="preserve">: It retrieves the total number of records from a table named </w:t>
      </w:r>
      <w:r>
        <w:rPr>
          <w:rStyle w:val="HTMLCode"/>
        </w:rPr>
        <w:t>yellow_tripdata_total_records</w:t>
      </w:r>
      <w:r>
        <w:t xml:space="preserve"> using the SQL query </w:t>
      </w:r>
      <w:r>
        <w:rPr>
          <w:rStyle w:val="HTMLCode"/>
        </w:rPr>
        <w:t>SELECT count FROM yellow_tripdata_total_records;</w:t>
      </w:r>
      <w:r>
        <w:t>. This value represents the total number of trip records.</w:t>
      </w:r>
    </w:p>
    <w:p w14:paraId="033905B1" w14:textId="77777777" w:rsidR="00D241B4" w:rsidRDefault="00D241B4" w:rsidP="00D241B4">
      <w:pPr>
        <w:pStyle w:val="NormalWeb"/>
        <w:numPr>
          <w:ilvl w:val="0"/>
          <w:numId w:val="10"/>
        </w:numPr>
      </w:pPr>
      <w:r>
        <w:rPr>
          <w:rStyle w:val="Strong"/>
        </w:rPr>
        <w:t>Calculating the 10% threshold</w:t>
      </w:r>
      <w:r>
        <w:t xml:space="preserve">: After fetching the total count, the script calculates 10% of this total using </w:t>
      </w:r>
      <w:r>
        <w:rPr>
          <w:rStyle w:val="HTMLCode"/>
        </w:rPr>
        <w:t>math.ceil(total_count * 0.1)</w:t>
      </w:r>
      <w:r>
        <w:t>. This ensures that the result is rounded up to the nearest integer, which represents the number of records that correspond to the top 10% of trips based on distance.</w:t>
      </w:r>
    </w:p>
    <w:p w14:paraId="3D9C1125" w14:textId="77777777" w:rsidR="00D241B4" w:rsidRDefault="00D241B4" w:rsidP="00D241B4">
      <w:pPr>
        <w:pStyle w:val="NormalWeb"/>
        <w:numPr>
          <w:ilvl w:val="0"/>
          <w:numId w:val="10"/>
        </w:numPr>
      </w:pPr>
      <w:r>
        <w:rPr>
          <w:rStyle w:val="Strong"/>
        </w:rPr>
        <w:t>Extracting the top 10% of trips</w:t>
      </w:r>
      <w:r>
        <w:t xml:space="preserve">: It then fetches the top 10% of trips from the </w:t>
      </w:r>
      <w:r>
        <w:rPr>
          <w:rStyle w:val="HTMLCode"/>
        </w:rPr>
        <w:t>mv_yellow_tripdata_desc_trip_distance</w:t>
      </w:r>
      <w:r>
        <w:t xml:space="preserve"> materialized view. The query </w:t>
      </w:r>
      <w:r>
        <w:rPr>
          <w:rStyle w:val="HTMLCode"/>
        </w:rPr>
        <w:t>SELECT * FROM mv_yellow_tripdata_desc_trip_distance LIMIT {limit};</w:t>
      </w:r>
      <w:r>
        <w:t xml:space="preserve"> limits the number of rows retrieved based on the 10% threshold previously calculated.</w:t>
      </w:r>
    </w:p>
    <w:p w14:paraId="274A9AFA" w14:textId="77777777" w:rsidR="00D241B4" w:rsidRDefault="00D241B4" w:rsidP="00D241B4">
      <w:pPr>
        <w:pStyle w:val="NormalWeb"/>
        <w:numPr>
          <w:ilvl w:val="0"/>
          <w:numId w:val="10"/>
        </w:numPr>
      </w:pPr>
      <w:r>
        <w:rPr>
          <w:rStyle w:val="Strong"/>
        </w:rPr>
        <w:t>Exporting to CSV</w:t>
      </w:r>
      <w:r>
        <w:t xml:space="preserve">: The selected rows are converted into a Pandas DataFrame with columns </w:t>
      </w:r>
      <w:r>
        <w:rPr>
          <w:rStyle w:val="HTMLCode"/>
        </w:rPr>
        <w:t>'VendorID'</w:t>
      </w:r>
      <w:r>
        <w:t xml:space="preserve">, </w:t>
      </w:r>
      <w:r>
        <w:rPr>
          <w:rStyle w:val="HTMLCode"/>
        </w:rPr>
        <w:t>'pickup_datetime'</w:t>
      </w:r>
      <w:r>
        <w:t xml:space="preserve">, </w:t>
      </w:r>
      <w:r>
        <w:rPr>
          <w:rStyle w:val="HTMLCode"/>
        </w:rPr>
        <w:t>'pep_dropoff_datetime'</w:t>
      </w:r>
      <w:r>
        <w:t xml:space="preserve">, and </w:t>
      </w:r>
      <w:r>
        <w:rPr>
          <w:rStyle w:val="HTMLCode"/>
        </w:rPr>
        <w:t>'trip_distance'</w:t>
      </w:r>
      <w:r>
        <w:t xml:space="preserve">. This DataFrame is then exported to a CSV file named </w:t>
      </w:r>
      <w:r>
        <w:rPr>
          <w:rStyle w:val="HTMLCode"/>
        </w:rPr>
        <w:t>top_10_percentile_trips.csv</w:t>
      </w:r>
      <w:r>
        <w:t>.</w:t>
      </w:r>
      <w:r>
        <w:br/>
        <w:t>- **db_utils.py**: This script is responsible for connecting to the PostgreSQL database.</w:t>
      </w:r>
    </w:p>
    <w:p w14:paraId="1B493B86" w14:textId="77777777" w:rsidR="00550062" w:rsidRDefault="00000000">
      <w:pPr>
        <w:pStyle w:val="Heading2"/>
      </w:pPr>
      <w:r>
        <w:t>Additional Considerations</w:t>
      </w:r>
    </w:p>
    <w:p w14:paraId="637D42EB" w14:textId="77777777" w:rsidR="00550062" w:rsidRDefault="00000000">
      <w:r>
        <w:t>For a real-world solution, the system could be expanded to an event-driven design where file ingestion is triggered automatically as files arrive in the ingestion folder.</w:t>
      </w:r>
    </w:p>
    <w:p w14:paraId="577D16E6" w14:textId="77777777" w:rsidR="00550062" w:rsidRDefault="00000000">
      <w:pPr>
        <w:pStyle w:val="Heading2"/>
      </w:pPr>
      <w:r>
        <w:t>Client Feedback</w:t>
      </w:r>
    </w:p>
    <w:p w14:paraId="74E4541C" w14:textId="77777777" w:rsidR="00550062" w:rsidRDefault="00000000">
      <w:r>
        <w:t>- **Data Range**: The solution currently processes 2024 data (January to June). Expanding this to historical data would be ideal.</w:t>
      </w:r>
      <w:r>
        <w:br/>
        <w:t>- **Tools**: Python with Pandas and PostgreSQL is utilized as per client requirements, avoiding Jupyter notebooks.</w:t>
      </w:r>
      <w:r>
        <w:br/>
        <w:t>- **Data Quality**: Data quality checks are in place.</w:t>
      </w:r>
      <w:r>
        <w:br/>
        <w:t>- **Reporting**: The top 10% of trips (by distance) are captured in the CSV file `top_10_percentile_trips.csv`.</w:t>
      </w:r>
    </w:p>
    <w:p w14:paraId="4705B4CC" w14:textId="77777777" w:rsidR="00D241B4" w:rsidRDefault="00D241B4" w:rsidP="00D241B4">
      <w:pPr>
        <w:pStyle w:val="Heading1"/>
      </w:pPr>
      <w:r>
        <w:t>Installation</w:t>
      </w:r>
    </w:p>
    <w:p w14:paraId="40F5CD67" w14:textId="77777777" w:rsidR="00D241B4" w:rsidRDefault="00D241B4" w:rsidP="00D241B4">
      <w:r>
        <w:t>Ensure you have Python 3.12.1 installed. You can download it from the [official Python website](https://www.python.org/downloads/).</w:t>
      </w:r>
      <w:r>
        <w:br/>
        <w:t>To verify the correct version, run:</w:t>
      </w:r>
    </w:p>
    <w:p w14:paraId="30D5B359" w14:textId="77777777" w:rsidR="00D241B4" w:rsidRDefault="00D241B4" w:rsidP="00D241B4">
      <w:r>
        <w:t>$ python3 --version</w:t>
      </w:r>
      <w:r>
        <w:br/>
        <w:t>Python 3.12.1</w:t>
      </w:r>
    </w:p>
    <w:p w14:paraId="61DFA02C" w14:textId="77777777" w:rsidR="00D241B4" w:rsidRDefault="00D241B4" w:rsidP="00D241B4">
      <w:pPr>
        <w:pStyle w:val="Heading1"/>
      </w:pPr>
      <w:r>
        <w:t>Cloning the Repository</w:t>
      </w:r>
    </w:p>
    <w:p w14:paraId="5B109DF6" w14:textId="77777777" w:rsidR="00D241B4" w:rsidRDefault="00D241B4" w:rsidP="00D241B4">
      <w:r>
        <w:t>Clone the repository and navigate to the project directory:</w:t>
      </w:r>
    </w:p>
    <w:p w14:paraId="2788C860" w14:textId="77777777" w:rsidR="00D241B4" w:rsidRDefault="00D241B4" w:rsidP="00D241B4">
      <w:r w:rsidRPr="00D241B4">
        <w:rPr>
          <w:highlight w:val="yellow"/>
        </w:rPr>
        <w:t>git clone https://github.com/rscottlundgren/tiny-yellow-cabs.git</w:t>
      </w:r>
      <w:r w:rsidRPr="00D241B4">
        <w:rPr>
          <w:highlight w:val="yellow"/>
        </w:rPr>
        <w:br/>
        <w:t>cd tiny-yellow-cabs</w:t>
      </w:r>
    </w:p>
    <w:p w14:paraId="267B3B7A" w14:textId="77777777" w:rsidR="00D241B4" w:rsidRDefault="00D241B4" w:rsidP="00D241B4">
      <w:pPr>
        <w:pStyle w:val="Heading1"/>
      </w:pPr>
      <w:r>
        <w:t>Running the Program</w:t>
      </w:r>
    </w:p>
    <w:p w14:paraId="472F6C90" w14:textId="39097167" w:rsidR="00D241B4" w:rsidRDefault="00D241B4" w:rsidP="00D241B4">
      <w:r>
        <w:t>1. Install required dependencies:</w:t>
      </w:r>
      <w:r>
        <w:br/>
      </w:r>
      <w:r>
        <w:t>pip3 install -r requirements.txt</w:t>
      </w:r>
    </w:p>
    <w:p w14:paraId="07ED0122" w14:textId="433361D0" w:rsidR="00D241B4" w:rsidRDefault="00D241B4" w:rsidP="00D241B4">
      <w:r>
        <w:t xml:space="preserve">2. To run the </w:t>
      </w:r>
      <w:r>
        <w:t>ingestion script</w:t>
      </w:r>
      <w:r>
        <w:t>, execute the following command with the necessary arguments (e.g., ingestion):</w:t>
      </w:r>
      <w:r>
        <w:br/>
      </w:r>
      <w:r w:rsidRPr="00D241B4">
        <w:t>python Ingestion.py yellow_tripdata_2024-01.parquet yellow_tripdata_2024-02.parquet yellow_tripdata_2024-03.parquet yellow_tripdata_2024-04.parquet yellow_tripdata_2024-05.parquet yellow_tripdata_2024-06.parquet</w:t>
      </w:r>
    </w:p>
    <w:p w14:paraId="4AF3893C" w14:textId="42354D00" w:rsidR="00D241B4" w:rsidRDefault="00D241B4" w:rsidP="00D241B4">
      <w:r>
        <w:t xml:space="preserve">3.To run the retrieval script </w:t>
      </w:r>
    </w:p>
    <w:p w14:paraId="3A407922" w14:textId="12DEC5D0" w:rsidR="00D241B4" w:rsidRDefault="00D241B4" w:rsidP="00D241B4">
      <w:pPr>
        <w:rPr>
          <w:b/>
          <w:bCs/>
        </w:rPr>
      </w:pPr>
      <w:r>
        <w:t xml:space="preserve">python </w:t>
      </w:r>
      <w:r w:rsidRPr="00D241B4">
        <w:t>Retrieval.py</w:t>
      </w:r>
    </w:p>
    <w:p w14:paraId="11A90D2B" w14:textId="214CA4A4" w:rsidR="00550062" w:rsidRDefault="00550062"/>
    <w:sectPr w:rsidR="005500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86E5DBC"/>
    <w:multiLevelType w:val="hybridMultilevel"/>
    <w:tmpl w:val="6EF8B7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5041795">
    <w:abstractNumId w:val="8"/>
  </w:num>
  <w:num w:numId="2" w16cid:durableId="1491403061">
    <w:abstractNumId w:val="6"/>
  </w:num>
  <w:num w:numId="3" w16cid:durableId="1128399098">
    <w:abstractNumId w:val="5"/>
  </w:num>
  <w:num w:numId="4" w16cid:durableId="1395814850">
    <w:abstractNumId w:val="4"/>
  </w:num>
  <w:num w:numId="5" w16cid:durableId="25110261">
    <w:abstractNumId w:val="7"/>
  </w:num>
  <w:num w:numId="6" w16cid:durableId="774834894">
    <w:abstractNumId w:val="3"/>
  </w:num>
  <w:num w:numId="7" w16cid:durableId="1112286387">
    <w:abstractNumId w:val="2"/>
  </w:num>
  <w:num w:numId="8" w16cid:durableId="1903832626">
    <w:abstractNumId w:val="1"/>
  </w:num>
  <w:num w:numId="9" w16cid:durableId="951938334">
    <w:abstractNumId w:val="0"/>
  </w:num>
  <w:num w:numId="10" w16cid:durableId="12728558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4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50062"/>
    <w:rsid w:val="00945074"/>
    <w:rsid w:val="00A743C2"/>
    <w:rsid w:val="00AA1D8D"/>
    <w:rsid w:val="00B47730"/>
    <w:rsid w:val="00C5106D"/>
    <w:rsid w:val="00CB0664"/>
    <w:rsid w:val="00D241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8D8420"/>
  <w14:defaultImageDpi w14:val="300"/>
  <w15:docId w15:val="{D2E975EF-C00C-4164-A108-A8629205C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D24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241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mak moh</cp:lastModifiedBy>
  <cp:revision>2</cp:revision>
  <dcterms:created xsi:type="dcterms:W3CDTF">2024-09-25T02:59:00Z</dcterms:created>
  <dcterms:modified xsi:type="dcterms:W3CDTF">2024-09-25T02:59:00Z</dcterms:modified>
  <cp:category/>
</cp:coreProperties>
</file>